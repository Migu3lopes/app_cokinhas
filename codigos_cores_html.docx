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334E" w14:textId="77777777" w:rsidR="0063677C" w:rsidRPr="003F68B4" w:rsidRDefault="00FA71B8">
      <w:pPr>
        <w:pStyle w:val="Ttulo1"/>
        <w:rPr>
          <w:lang w:val="pt-PT"/>
        </w:rPr>
      </w:pPr>
      <w:r w:rsidRPr="003F68B4">
        <w:rPr>
          <w:lang w:val="pt-PT"/>
        </w:rPr>
        <w:t>Tabela de Códigos de Cores HTML (HEX)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3677C" w14:paraId="57F1F65D" w14:textId="77777777">
        <w:tc>
          <w:tcPr>
            <w:tcW w:w="2880" w:type="dxa"/>
          </w:tcPr>
          <w:p w14:paraId="5B840A0E" w14:textId="77777777" w:rsidR="0063677C" w:rsidRDefault="00FA71B8">
            <w:r>
              <w:t>Nome da Cor</w:t>
            </w:r>
          </w:p>
        </w:tc>
        <w:tc>
          <w:tcPr>
            <w:tcW w:w="2880" w:type="dxa"/>
          </w:tcPr>
          <w:p w14:paraId="7382A94D" w14:textId="77777777" w:rsidR="0063677C" w:rsidRDefault="00FA71B8">
            <w:r>
              <w:t>Código HEX</w:t>
            </w:r>
          </w:p>
        </w:tc>
        <w:tc>
          <w:tcPr>
            <w:tcW w:w="2880" w:type="dxa"/>
          </w:tcPr>
          <w:p w14:paraId="76A5F697" w14:textId="77777777" w:rsidR="0063677C" w:rsidRDefault="00FA71B8">
            <w:r>
              <w:t>Visualização</w:t>
            </w:r>
          </w:p>
        </w:tc>
      </w:tr>
      <w:tr w:rsidR="0063677C" w14:paraId="1E550C16" w14:textId="77777777">
        <w:tc>
          <w:tcPr>
            <w:tcW w:w="2880" w:type="dxa"/>
          </w:tcPr>
          <w:p w14:paraId="78854332" w14:textId="77777777" w:rsidR="0063677C" w:rsidRDefault="00FA71B8">
            <w:r>
              <w:t>Branco</w:t>
            </w:r>
          </w:p>
        </w:tc>
        <w:tc>
          <w:tcPr>
            <w:tcW w:w="2880" w:type="dxa"/>
          </w:tcPr>
          <w:p w14:paraId="2B6FC735" w14:textId="77777777" w:rsidR="0063677C" w:rsidRDefault="00FA71B8">
            <w:r>
              <w:t>#FFFFFF</w:t>
            </w:r>
          </w:p>
        </w:tc>
        <w:tc>
          <w:tcPr>
            <w:tcW w:w="2880" w:type="dxa"/>
            <w:shd w:val="clear" w:color="auto" w:fill="FFFFFF"/>
          </w:tcPr>
          <w:p w14:paraId="7A3A0169" w14:textId="77777777" w:rsidR="0063677C" w:rsidRDefault="0063677C"/>
        </w:tc>
      </w:tr>
      <w:tr w:rsidR="0063677C" w14:paraId="42048774" w14:textId="77777777">
        <w:tc>
          <w:tcPr>
            <w:tcW w:w="2880" w:type="dxa"/>
          </w:tcPr>
          <w:p w14:paraId="3FBD740B" w14:textId="77777777" w:rsidR="0063677C" w:rsidRDefault="00FA71B8">
            <w:r>
              <w:t>Preto</w:t>
            </w:r>
          </w:p>
        </w:tc>
        <w:tc>
          <w:tcPr>
            <w:tcW w:w="2880" w:type="dxa"/>
          </w:tcPr>
          <w:p w14:paraId="6219B1D8" w14:textId="77777777" w:rsidR="0063677C" w:rsidRDefault="00FA71B8">
            <w:r>
              <w:t>#000000</w:t>
            </w:r>
          </w:p>
        </w:tc>
        <w:tc>
          <w:tcPr>
            <w:tcW w:w="2880" w:type="dxa"/>
            <w:shd w:val="clear" w:color="auto" w:fill="000000"/>
          </w:tcPr>
          <w:p w14:paraId="0EC8A23C" w14:textId="77777777" w:rsidR="0063677C" w:rsidRDefault="0063677C"/>
        </w:tc>
      </w:tr>
      <w:tr w:rsidR="0063677C" w14:paraId="23C84508" w14:textId="77777777">
        <w:tc>
          <w:tcPr>
            <w:tcW w:w="2880" w:type="dxa"/>
          </w:tcPr>
          <w:p w14:paraId="42CD34B3" w14:textId="77777777" w:rsidR="0063677C" w:rsidRDefault="00FA71B8">
            <w:r>
              <w:t>Vermelho</w:t>
            </w:r>
          </w:p>
        </w:tc>
        <w:tc>
          <w:tcPr>
            <w:tcW w:w="2880" w:type="dxa"/>
          </w:tcPr>
          <w:p w14:paraId="556B7C69" w14:textId="77777777" w:rsidR="0063677C" w:rsidRDefault="00FA71B8">
            <w:r>
              <w:t>#FF0000</w:t>
            </w:r>
          </w:p>
        </w:tc>
        <w:tc>
          <w:tcPr>
            <w:tcW w:w="2880" w:type="dxa"/>
            <w:shd w:val="clear" w:color="auto" w:fill="FF0000"/>
          </w:tcPr>
          <w:p w14:paraId="1790A9A1" w14:textId="77777777" w:rsidR="0063677C" w:rsidRDefault="0063677C"/>
        </w:tc>
      </w:tr>
      <w:tr w:rsidR="0063677C" w14:paraId="533DA3D5" w14:textId="77777777">
        <w:tc>
          <w:tcPr>
            <w:tcW w:w="2880" w:type="dxa"/>
          </w:tcPr>
          <w:p w14:paraId="550CF894" w14:textId="77777777" w:rsidR="0063677C" w:rsidRDefault="00FA71B8">
            <w:r>
              <w:t>Verde</w:t>
            </w:r>
          </w:p>
        </w:tc>
        <w:tc>
          <w:tcPr>
            <w:tcW w:w="2880" w:type="dxa"/>
          </w:tcPr>
          <w:p w14:paraId="6DA93A34" w14:textId="77777777" w:rsidR="0063677C" w:rsidRDefault="00FA71B8">
            <w:r>
              <w:t>#00FF00</w:t>
            </w:r>
          </w:p>
        </w:tc>
        <w:tc>
          <w:tcPr>
            <w:tcW w:w="2880" w:type="dxa"/>
            <w:shd w:val="clear" w:color="auto" w:fill="00FF00"/>
          </w:tcPr>
          <w:p w14:paraId="102AC113" w14:textId="77777777" w:rsidR="0063677C" w:rsidRDefault="0063677C"/>
        </w:tc>
      </w:tr>
      <w:tr w:rsidR="0063677C" w14:paraId="6EF63C74" w14:textId="77777777">
        <w:tc>
          <w:tcPr>
            <w:tcW w:w="2880" w:type="dxa"/>
          </w:tcPr>
          <w:p w14:paraId="7EC3097A" w14:textId="77777777" w:rsidR="0063677C" w:rsidRDefault="00FA71B8">
            <w:r>
              <w:t>Azul</w:t>
            </w:r>
          </w:p>
        </w:tc>
        <w:tc>
          <w:tcPr>
            <w:tcW w:w="2880" w:type="dxa"/>
          </w:tcPr>
          <w:p w14:paraId="1B4F8B21" w14:textId="77777777" w:rsidR="0063677C" w:rsidRDefault="00FA71B8">
            <w:r>
              <w:t>#0000FF</w:t>
            </w:r>
          </w:p>
        </w:tc>
        <w:tc>
          <w:tcPr>
            <w:tcW w:w="2880" w:type="dxa"/>
            <w:shd w:val="clear" w:color="auto" w:fill="0000FF"/>
          </w:tcPr>
          <w:p w14:paraId="55992390" w14:textId="77777777" w:rsidR="0063677C" w:rsidRDefault="0063677C"/>
        </w:tc>
      </w:tr>
      <w:tr w:rsidR="0063677C" w14:paraId="1C4A420F" w14:textId="77777777">
        <w:tc>
          <w:tcPr>
            <w:tcW w:w="2880" w:type="dxa"/>
          </w:tcPr>
          <w:p w14:paraId="777A129E" w14:textId="77777777" w:rsidR="0063677C" w:rsidRDefault="00FA71B8">
            <w:r>
              <w:t>Amarelo</w:t>
            </w:r>
          </w:p>
        </w:tc>
        <w:tc>
          <w:tcPr>
            <w:tcW w:w="2880" w:type="dxa"/>
          </w:tcPr>
          <w:p w14:paraId="21292791" w14:textId="77777777" w:rsidR="0063677C" w:rsidRDefault="00FA71B8">
            <w:r>
              <w:t>#FFFF00</w:t>
            </w:r>
          </w:p>
        </w:tc>
        <w:tc>
          <w:tcPr>
            <w:tcW w:w="2880" w:type="dxa"/>
            <w:shd w:val="clear" w:color="auto" w:fill="FFFF00"/>
          </w:tcPr>
          <w:p w14:paraId="42DFBC5E" w14:textId="77777777" w:rsidR="0063677C" w:rsidRDefault="0063677C"/>
        </w:tc>
      </w:tr>
      <w:tr w:rsidR="0063677C" w14:paraId="66163836" w14:textId="77777777">
        <w:tc>
          <w:tcPr>
            <w:tcW w:w="2880" w:type="dxa"/>
          </w:tcPr>
          <w:p w14:paraId="67D5001B" w14:textId="77777777" w:rsidR="0063677C" w:rsidRDefault="00FA71B8">
            <w:r>
              <w:t>Laranja</w:t>
            </w:r>
          </w:p>
        </w:tc>
        <w:tc>
          <w:tcPr>
            <w:tcW w:w="2880" w:type="dxa"/>
          </w:tcPr>
          <w:p w14:paraId="7171F0A9" w14:textId="77777777" w:rsidR="0063677C" w:rsidRDefault="00FA71B8">
            <w:r>
              <w:t>#FFA500</w:t>
            </w:r>
          </w:p>
        </w:tc>
        <w:tc>
          <w:tcPr>
            <w:tcW w:w="2880" w:type="dxa"/>
            <w:shd w:val="clear" w:color="auto" w:fill="FFA500"/>
          </w:tcPr>
          <w:p w14:paraId="3B2A6FF7" w14:textId="77777777" w:rsidR="0063677C" w:rsidRDefault="0063677C"/>
        </w:tc>
      </w:tr>
      <w:tr w:rsidR="0063677C" w14:paraId="15556367" w14:textId="77777777">
        <w:tc>
          <w:tcPr>
            <w:tcW w:w="2880" w:type="dxa"/>
          </w:tcPr>
          <w:p w14:paraId="7D775584" w14:textId="77777777" w:rsidR="0063677C" w:rsidRDefault="00FA71B8">
            <w:r>
              <w:t>Roxo</w:t>
            </w:r>
          </w:p>
        </w:tc>
        <w:tc>
          <w:tcPr>
            <w:tcW w:w="2880" w:type="dxa"/>
          </w:tcPr>
          <w:p w14:paraId="6618AA5A" w14:textId="77777777" w:rsidR="0063677C" w:rsidRDefault="00FA71B8">
            <w:r>
              <w:t>#800080</w:t>
            </w:r>
          </w:p>
        </w:tc>
        <w:tc>
          <w:tcPr>
            <w:tcW w:w="2880" w:type="dxa"/>
            <w:shd w:val="clear" w:color="auto" w:fill="800080"/>
          </w:tcPr>
          <w:p w14:paraId="5B4C3335" w14:textId="77777777" w:rsidR="0063677C" w:rsidRDefault="0063677C"/>
        </w:tc>
      </w:tr>
      <w:tr w:rsidR="0063677C" w14:paraId="69265287" w14:textId="77777777">
        <w:tc>
          <w:tcPr>
            <w:tcW w:w="2880" w:type="dxa"/>
          </w:tcPr>
          <w:p w14:paraId="07D33685" w14:textId="77777777" w:rsidR="0063677C" w:rsidRDefault="00FA71B8">
            <w:r>
              <w:t>Cinza claro</w:t>
            </w:r>
          </w:p>
        </w:tc>
        <w:tc>
          <w:tcPr>
            <w:tcW w:w="2880" w:type="dxa"/>
          </w:tcPr>
          <w:p w14:paraId="4CDF4676" w14:textId="77777777" w:rsidR="0063677C" w:rsidRDefault="00FA71B8">
            <w:r>
              <w:t>#D3D3D3</w:t>
            </w:r>
          </w:p>
        </w:tc>
        <w:tc>
          <w:tcPr>
            <w:tcW w:w="2880" w:type="dxa"/>
            <w:shd w:val="clear" w:color="auto" w:fill="D3D3D3"/>
          </w:tcPr>
          <w:p w14:paraId="2C9EF4E9" w14:textId="77777777" w:rsidR="0063677C" w:rsidRDefault="0063677C"/>
        </w:tc>
      </w:tr>
      <w:tr w:rsidR="0063677C" w14:paraId="442300D1" w14:textId="77777777">
        <w:tc>
          <w:tcPr>
            <w:tcW w:w="2880" w:type="dxa"/>
          </w:tcPr>
          <w:p w14:paraId="7E38F49C" w14:textId="77777777" w:rsidR="0063677C" w:rsidRDefault="00FA71B8">
            <w:r>
              <w:t>Cinza escuro</w:t>
            </w:r>
          </w:p>
        </w:tc>
        <w:tc>
          <w:tcPr>
            <w:tcW w:w="2880" w:type="dxa"/>
          </w:tcPr>
          <w:p w14:paraId="6A0CF044" w14:textId="77777777" w:rsidR="0063677C" w:rsidRDefault="00FA71B8">
            <w:r>
              <w:t>#A9A9A9</w:t>
            </w:r>
          </w:p>
        </w:tc>
        <w:tc>
          <w:tcPr>
            <w:tcW w:w="2880" w:type="dxa"/>
            <w:shd w:val="clear" w:color="auto" w:fill="A9A9A9"/>
          </w:tcPr>
          <w:p w14:paraId="0D6A5A9D" w14:textId="77777777" w:rsidR="0063677C" w:rsidRDefault="0063677C"/>
        </w:tc>
      </w:tr>
      <w:tr w:rsidR="0063677C" w14:paraId="6C2417A4" w14:textId="77777777">
        <w:tc>
          <w:tcPr>
            <w:tcW w:w="2880" w:type="dxa"/>
          </w:tcPr>
          <w:p w14:paraId="0DE32C38" w14:textId="77777777" w:rsidR="0063677C" w:rsidRDefault="00FA71B8">
            <w:r>
              <w:t>Azul escuro</w:t>
            </w:r>
          </w:p>
        </w:tc>
        <w:tc>
          <w:tcPr>
            <w:tcW w:w="2880" w:type="dxa"/>
          </w:tcPr>
          <w:p w14:paraId="5F240F19" w14:textId="77777777" w:rsidR="0063677C" w:rsidRDefault="00FA71B8">
            <w:r>
              <w:t>#00008B</w:t>
            </w:r>
          </w:p>
        </w:tc>
        <w:tc>
          <w:tcPr>
            <w:tcW w:w="2880" w:type="dxa"/>
            <w:shd w:val="clear" w:color="auto" w:fill="00008B"/>
          </w:tcPr>
          <w:p w14:paraId="0564191D" w14:textId="77777777" w:rsidR="0063677C" w:rsidRDefault="0063677C"/>
        </w:tc>
      </w:tr>
      <w:tr w:rsidR="0063677C" w14:paraId="0EB8B7EB" w14:textId="77777777">
        <w:tc>
          <w:tcPr>
            <w:tcW w:w="2880" w:type="dxa"/>
          </w:tcPr>
          <w:p w14:paraId="3FABF1EE" w14:textId="77777777" w:rsidR="0063677C" w:rsidRDefault="00FA71B8">
            <w:r>
              <w:t>Verde escuro</w:t>
            </w:r>
          </w:p>
        </w:tc>
        <w:tc>
          <w:tcPr>
            <w:tcW w:w="2880" w:type="dxa"/>
          </w:tcPr>
          <w:p w14:paraId="426CFAF9" w14:textId="77777777" w:rsidR="0063677C" w:rsidRDefault="00FA71B8">
            <w:r>
              <w:t>#006400</w:t>
            </w:r>
          </w:p>
        </w:tc>
        <w:tc>
          <w:tcPr>
            <w:tcW w:w="2880" w:type="dxa"/>
            <w:shd w:val="clear" w:color="auto" w:fill="006400"/>
          </w:tcPr>
          <w:p w14:paraId="69E4EF2E" w14:textId="77777777" w:rsidR="0063677C" w:rsidRDefault="0063677C"/>
        </w:tc>
      </w:tr>
      <w:tr w:rsidR="0063677C" w14:paraId="59619ABC" w14:textId="77777777">
        <w:tc>
          <w:tcPr>
            <w:tcW w:w="2880" w:type="dxa"/>
          </w:tcPr>
          <w:p w14:paraId="5F745DAE" w14:textId="77777777" w:rsidR="0063677C" w:rsidRDefault="00FA71B8">
            <w:r>
              <w:t>Vermelho escuro</w:t>
            </w:r>
          </w:p>
        </w:tc>
        <w:tc>
          <w:tcPr>
            <w:tcW w:w="2880" w:type="dxa"/>
          </w:tcPr>
          <w:p w14:paraId="0E3AB59B" w14:textId="77777777" w:rsidR="0063677C" w:rsidRDefault="00FA71B8">
            <w:r>
              <w:t>#8B0000</w:t>
            </w:r>
          </w:p>
        </w:tc>
        <w:tc>
          <w:tcPr>
            <w:tcW w:w="2880" w:type="dxa"/>
            <w:shd w:val="clear" w:color="auto" w:fill="8B0000"/>
          </w:tcPr>
          <w:p w14:paraId="7D55A32B" w14:textId="77777777" w:rsidR="0063677C" w:rsidRDefault="0063677C"/>
        </w:tc>
      </w:tr>
      <w:tr w:rsidR="0063677C" w14:paraId="550A2ECA" w14:textId="77777777">
        <w:tc>
          <w:tcPr>
            <w:tcW w:w="2880" w:type="dxa"/>
          </w:tcPr>
          <w:p w14:paraId="107A10B7" w14:textId="77777777" w:rsidR="0063677C" w:rsidRDefault="00FA71B8">
            <w:r>
              <w:t>Dourado</w:t>
            </w:r>
          </w:p>
        </w:tc>
        <w:tc>
          <w:tcPr>
            <w:tcW w:w="2880" w:type="dxa"/>
          </w:tcPr>
          <w:p w14:paraId="35DFFDF8" w14:textId="77777777" w:rsidR="0063677C" w:rsidRDefault="00FA71B8">
            <w:r>
              <w:t>#FFD700</w:t>
            </w:r>
          </w:p>
        </w:tc>
        <w:tc>
          <w:tcPr>
            <w:tcW w:w="2880" w:type="dxa"/>
            <w:shd w:val="clear" w:color="auto" w:fill="FFD700"/>
          </w:tcPr>
          <w:p w14:paraId="6D1EE37D" w14:textId="77777777" w:rsidR="0063677C" w:rsidRDefault="0063677C"/>
        </w:tc>
      </w:tr>
      <w:tr w:rsidR="0063677C" w14:paraId="3019FB0F" w14:textId="77777777">
        <w:tc>
          <w:tcPr>
            <w:tcW w:w="2880" w:type="dxa"/>
          </w:tcPr>
          <w:p w14:paraId="02B1E94F" w14:textId="77777777" w:rsidR="0063677C" w:rsidRDefault="00FA71B8">
            <w:r>
              <w:t>Prateado</w:t>
            </w:r>
          </w:p>
        </w:tc>
        <w:tc>
          <w:tcPr>
            <w:tcW w:w="2880" w:type="dxa"/>
          </w:tcPr>
          <w:p w14:paraId="7E501AB7" w14:textId="77777777" w:rsidR="0063677C" w:rsidRDefault="00FA71B8">
            <w:r>
              <w:t>#C0C0C0</w:t>
            </w:r>
          </w:p>
        </w:tc>
        <w:tc>
          <w:tcPr>
            <w:tcW w:w="2880" w:type="dxa"/>
            <w:shd w:val="clear" w:color="auto" w:fill="C0C0C0"/>
          </w:tcPr>
          <w:p w14:paraId="621DE653" w14:textId="77777777" w:rsidR="0063677C" w:rsidRDefault="0063677C"/>
        </w:tc>
      </w:tr>
      <w:tr w:rsidR="0063677C" w14:paraId="38216FA0" w14:textId="77777777">
        <w:tc>
          <w:tcPr>
            <w:tcW w:w="2880" w:type="dxa"/>
          </w:tcPr>
          <w:p w14:paraId="6FC1406B" w14:textId="77777777" w:rsidR="0063677C" w:rsidRDefault="00FA71B8">
            <w:r>
              <w:t>Turquesa</w:t>
            </w:r>
          </w:p>
        </w:tc>
        <w:tc>
          <w:tcPr>
            <w:tcW w:w="2880" w:type="dxa"/>
          </w:tcPr>
          <w:p w14:paraId="63D13E22" w14:textId="77777777" w:rsidR="0063677C" w:rsidRDefault="00FA71B8">
            <w:r>
              <w:t>#40E0D0</w:t>
            </w:r>
          </w:p>
        </w:tc>
        <w:tc>
          <w:tcPr>
            <w:tcW w:w="2880" w:type="dxa"/>
            <w:shd w:val="clear" w:color="auto" w:fill="40E0D0"/>
          </w:tcPr>
          <w:p w14:paraId="6D498287" w14:textId="77777777" w:rsidR="0063677C" w:rsidRDefault="0063677C"/>
        </w:tc>
      </w:tr>
      <w:tr w:rsidR="0063677C" w14:paraId="28180734" w14:textId="77777777">
        <w:tc>
          <w:tcPr>
            <w:tcW w:w="2880" w:type="dxa"/>
          </w:tcPr>
          <w:p w14:paraId="75C42D41" w14:textId="77777777" w:rsidR="0063677C" w:rsidRDefault="00FA71B8">
            <w:r>
              <w:t>Magenta</w:t>
            </w:r>
          </w:p>
        </w:tc>
        <w:tc>
          <w:tcPr>
            <w:tcW w:w="2880" w:type="dxa"/>
          </w:tcPr>
          <w:p w14:paraId="0209188B" w14:textId="77777777" w:rsidR="0063677C" w:rsidRDefault="00FA71B8">
            <w:r>
              <w:t>#FF00FF</w:t>
            </w:r>
          </w:p>
        </w:tc>
        <w:tc>
          <w:tcPr>
            <w:tcW w:w="2880" w:type="dxa"/>
            <w:shd w:val="clear" w:color="auto" w:fill="FF00FF"/>
          </w:tcPr>
          <w:p w14:paraId="31FF3EC6" w14:textId="77777777" w:rsidR="0063677C" w:rsidRDefault="0063677C"/>
        </w:tc>
      </w:tr>
      <w:tr w:rsidR="0063677C" w14:paraId="3C030A6C" w14:textId="77777777">
        <w:tc>
          <w:tcPr>
            <w:tcW w:w="2880" w:type="dxa"/>
          </w:tcPr>
          <w:p w14:paraId="3CD91521" w14:textId="77777777" w:rsidR="0063677C" w:rsidRDefault="00FA71B8">
            <w:r>
              <w:t>Ciano</w:t>
            </w:r>
          </w:p>
        </w:tc>
        <w:tc>
          <w:tcPr>
            <w:tcW w:w="2880" w:type="dxa"/>
          </w:tcPr>
          <w:p w14:paraId="6F0C7883" w14:textId="77777777" w:rsidR="0063677C" w:rsidRDefault="00FA71B8">
            <w:r>
              <w:t>#00FFFF</w:t>
            </w:r>
          </w:p>
        </w:tc>
        <w:tc>
          <w:tcPr>
            <w:tcW w:w="2880" w:type="dxa"/>
            <w:shd w:val="clear" w:color="auto" w:fill="00FFFF"/>
          </w:tcPr>
          <w:p w14:paraId="4C783E83" w14:textId="77777777" w:rsidR="0063677C" w:rsidRDefault="0063677C"/>
        </w:tc>
      </w:tr>
      <w:tr w:rsidR="0063677C" w14:paraId="2480AFC9" w14:textId="77777777">
        <w:tc>
          <w:tcPr>
            <w:tcW w:w="2880" w:type="dxa"/>
          </w:tcPr>
          <w:p w14:paraId="5BB39B1D" w14:textId="77777777" w:rsidR="0063677C" w:rsidRDefault="00FA71B8">
            <w:r>
              <w:t>Marrom</w:t>
            </w:r>
          </w:p>
        </w:tc>
        <w:tc>
          <w:tcPr>
            <w:tcW w:w="2880" w:type="dxa"/>
          </w:tcPr>
          <w:p w14:paraId="14528520" w14:textId="77777777" w:rsidR="0063677C" w:rsidRDefault="00FA71B8">
            <w:r>
              <w:t>#A52A2A</w:t>
            </w:r>
          </w:p>
        </w:tc>
        <w:tc>
          <w:tcPr>
            <w:tcW w:w="2880" w:type="dxa"/>
            <w:shd w:val="clear" w:color="auto" w:fill="A52A2A"/>
          </w:tcPr>
          <w:p w14:paraId="3CC9CB15" w14:textId="77777777" w:rsidR="0063677C" w:rsidRDefault="0063677C"/>
        </w:tc>
      </w:tr>
      <w:tr w:rsidR="0063677C" w14:paraId="71F01236" w14:textId="77777777">
        <w:tc>
          <w:tcPr>
            <w:tcW w:w="2880" w:type="dxa"/>
          </w:tcPr>
          <w:p w14:paraId="77E46C9C" w14:textId="77777777" w:rsidR="0063677C" w:rsidRDefault="00FA71B8">
            <w:r>
              <w:t>Rosa claro</w:t>
            </w:r>
          </w:p>
        </w:tc>
        <w:tc>
          <w:tcPr>
            <w:tcW w:w="2880" w:type="dxa"/>
          </w:tcPr>
          <w:p w14:paraId="11279E87" w14:textId="77777777" w:rsidR="0063677C" w:rsidRDefault="00FA71B8">
            <w:r>
              <w:t>#FFB6C1</w:t>
            </w:r>
          </w:p>
        </w:tc>
        <w:tc>
          <w:tcPr>
            <w:tcW w:w="2880" w:type="dxa"/>
            <w:shd w:val="clear" w:color="auto" w:fill="FFB6C1"/>
          </w:tcPr>
          <w:p w14:paraId="37F94C47" w14:textId="77777777" w:rsidR="0063677C" w:rsidRDefault="0063677C"/>
        </w:tc>
      </w:tr>
      <w:tr w:rsidR="0063677C" w14:paraId="52FC8A51" w14:textId="77777777">
        <w:tc>
          <w:tcPr>
            <w:tcW w:w="2880" w:type="dxa"/>
          </w:tcPr>
          <w:p w14:paraId="21F79A54" w14:textId="77777777" w:rsidR="0063677C" w:rsidRDefault="00FA71B8">
            <w:r>
              <w:t>Azul claro</w:t>
            </w:r>
          </w:p>
        </w:tc>
        <w:tc>
          <w:tcPr>
            <w:tcW w:w="2880" w:type="dxa"/>
          </w:tcPr>
          <w:p w14:paraId="32E853F8" w14:textId="77777777" w:rsidR="0063677C" w:rsidRDefault="00FA71B8">
            <w:r>
              <w:t>#ADD8E6</w:t>
            </w:r>
          </w:p>
        </w:tc>
        <w:tc>
          <w:tcPr>
            <w:tcW w:w="2880" w:type="dxa"/>
            <w:shd w:val="clear" w:color="auto" w:fill="ADD8E6"/>
          </w:tcPr>
          <w:p w14:paraId="15EA2790" w14:textId="77777777" w:rsidR="0063677C" w:rsidRDefault="0063677C"/>
        </w:tc>
      </w:tr>
      <w:tr w:rsidR="0063677C" w14:paraId="4225757A" w14:textId="77777777">
        <w:tc>
          <w:tcPr>
            <w:tcW w:w="2880" w:type="dxa"/>
          </w:tcPr>
          <w:p w14:paraId="3D531872" w14:textId="77777777" w:rsidR="0063677C" w:rsidRDefault="00FA71B8">
            <w:r>
              <w:t>Verde limão</w:t>
            </w:r>
          </w:p>
        </w:tc>
        <w:tc>
          <w:tcPr>
            <w:tcW w:w="2880" w:type="dxa"/>
          </w:tcPr>
          <w:p w14:paraId="37DDB125" w14:textId="77777777" w:rsidR="0063677C" w:rsidRDefault="00FA71B8">
            <w:r>
              <w:t>#32CD32</w:t>
            </w:r>
          </w:p>
        </w:tc>
        <w:tc>
          <w:tcPr>
            <w:tcW w:w="2880" w:type="dxa"/>
            <w:shd w:val="clear" w:color="auto" w:fill="32CD32"/>
          </w:tcPr>
          <w:p w14:paraId="4EE1A937" w14:textId="77777777" w:rsidR="0063677C" w:rsidRDefault="0063677C"/>
        </w:tc>
      </w:tr>
      <w:tr w:rsidR="0063677C" w14:paraId="5FD54221" w14:textId="77777777">
        <w:tc>
          <w:tcPr>
            <w:tcW w:w="2880" w:type="dxa"/>
          </w:tcPr>
          <w:p w14:paraId="3218A2A3" w14:textId="77777777" w:rsidR="0063677C" w:rsidRDefault="00FA71B8">
            <w:r>
              <w:t>Coral</w:t>
            </w:r>
          </w:p>
        </w:tc>
        <w:tc>
          <w:tcPr>
            <w:tcW w:w="2880" w:type="dxa"/>
          </w:tcPr>
          <w:p w14:paraId="76240E78" w14:textId="77777777" w:rsidR="0063677C" w:rsidRDefault="00FA71B8">
            <w:r>
              <w:t>#FF7F50</w:t>
            </w:r>
          </w:p>
        </w:tc>
        <w:tc>
          <w:tcPr>
            <w:tcW w:w="2880" w:type="dxa"/>
            <w:shd w:val="clear" w:color="auto" w:fill="FF7F50"/>
          </w:tcPr>
          <w:p w14:paraId="604C07D4" w14:textId="77777777" w:rsidR="0063677C" w:rsidRDefault="0063677C"/>
        </w:tc>
      </w:tr>
      <w:tr w:rsidR="0063677C" w14:paraId="35A32B0C" w14:textId="77777777">
        <w:tc>
          <w:tcPr>
            <w:tcW w:w="2880" w:type="dxa"/>
          </w:tcPr>
          <w:p w14:paraId="1356DE55" w14:textId="77777777" w:rsidR="0063677C" w:rsidRDefault="00FA71B8">
            <w:r>
              <w:t>Oliva</w:t>
            </w:r>
          </w:p>
        </w:tc>
        <w:tc>
          <w:tcPr>
            <w:tcW w:w="2880" w:type="dxa"/>
          </w:tcPr>
          <w:p w14:paraId="069C1D67" w14:textId="77777777" w:rsidR="0063677C" w:rsidRDefault="00FA71B8">
            <w:r>
              <w:t>#808000</w:t>
            </w:r>
          </w:p>
        </w:tc>
        <w:tc>
          <w:tcPr>
            <w:tcW w:w="2880" w:type="dxa"/>
            <w:shd w:val="clear" w:color="auto" w:fill="808000"/>
          </w:tcPr>
          <w:p w14:paraId="2E20A693" w14:textId="77777777" w:rsidR="0063677C" w:rsidRDefault="0063677C"/>
        </w:tc>
      </w:tr>
      <w:tr w:rsidR="0063677C" w14:paraId="7620B5A6" w14:textId="77777777">
        <w:tc>
          <w:tcPr>
            <w:tcW w:w="2880" w:type="dxa"/>
          </w:tcPr>
          <w:p w14:paraId="4FB73670" w14:textId="77777777" w:rsidR="0063677C" w:rsidRDefault="00FA71B8">
            <w:r>
              <w:t>Bege</w:t>
            </w:r>
          </w:p>
        </w:tc>
        <w:tc>
          <w:tcPr>
            <w:tcW w:w="2880" w:type="dxa"/>
          </w:tcPr>
          <w:p w14:paraId="42B040AD" w14:textId="77777777" w:rsidR="0063677C" w:rsidRDefault="00FA71B8">
            <w:r>
              <w:t>#F5F5DC</w:t>
            </w:r>
          </w:p>
        </w:tc>
        <w:tc>
          <w:tcPr>
            <w:tcW w:w="2880" w:type="dxa"/>
            <w:shd w:val="clear" w:color="auto" w:fill="F5F5DC"/>
          </w:tcPr>
          <w:p w14:paraId="7EAE0C74" w14:textId="77777777" w:rsidR="0063677C" w:rsidRDefault="0063677C"/>
        </w:tc>
      </w:tr>
    </w:tbl>
    <w:p w14:paraId="5FE596B7" w14:textId="6749A570" w:rsidR="00FA71B8" w:rsidRDefault="00FA71B8"/>
    <w:p w14:paraId="0F5CB58C" w14:textId="72AD7900" w:rsidR="003F68B4" w:rsidRDefault="003F68B4"/>
    <w:p w14:paraId="045A5A61" w14:textId="77777777" w:rsidR="00AB74E5" w:rsidRPr="00AB74E5" w:rsidRDefault="00AB74E5" w:rsidP="00AB74E5">
      <w:pPr>
        <w:pStyle w:val="Ttulo1"/>
        <w:rPr>
          <w:lang w:val="pt-PT"/>
        </w:rPr>
      </w:pPr>
      <w:r w:rsidRPr="00AB74E5">
        <w:rPr>
          <w:lang w:val="pt-PT"/>
        </w:rPr>
        <w:t>Tons de Azul - Nome e Código HEX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74E5" w14:paraId="7BD03647" w14:textId="77777777" w:rsidTr="00B91DD7">
        <w:tc>
          <w:tcPr>
            <w:tcW w:w="2880" w:type="dxa"/>
          </w:tcPr>
          <w:p w14:paraId="1949EC2B" w14:textId="77777777" w:rsidR="00AB74E5" w:rsidRDefault="00AB74E5" w:rsidP="00B91DD7">
            <w:r>
              <w:t>Nome da Cor</w:t>
            </w:r>
          </w:p>
        </w:tc>
        <w:tc>
          <w:tcPr>
            <w:tcW w:w="2880" w:type="dxa"/>
          </w:tcPr>
          <w:p w14:paraId="43F5F88D" w14:textId="77777777" w:rsidR="00AB74E5" w:rsidRDefault="00AB74E5" w:rsidP="00B91DD7">
            <w:r>
              <w:t>Código HEX</w:t>
            </w:r>
          </w:p>
        </w:tc>
        <w:tc>
          <w:tcPr>
            <w:tcW w:w="2880" w:type="dxa"/>
          </w:tcPr>
          <w:p w14:paraId="4E4D0546" w14:textId="77777777" w:rsidR="00AB74E5" w:rsidRDefault="00AB74E5" w:rsidP="00B91DD7">
            <w:r>
              <w:t>Cor</w:t>
            </w:r>
          </w:p>
        </w:tc>
      </w:tr>
      <w:tr w:rsidR="00AB74E5" w14:paraId="5E5F8DCB" w14:textId="77777777" w:rsidTr="00B91DD7">
        <w:tc>
          <w:tcPr>
            <w:tcW w:w="2880" w:type="dxa"/>
          </w:tcPr>
          <w:p w14:paraId="7DBF388D" w14:textId="77777777" w:rsidR="00AB74E5" w:rsidRDefault="00AB74E5" w:rsidP="00B91DD7">
            <w:r>
              <w:t>Azul Marinho</w:t>
            </w:r>
          </w:p>
        </w:tc>
        <w:tc>
          <w:tcPr>
            <w:tcW w:w="2880" w:type="dxa"/>
          </w:tcPr>
          <w:p w14:paraId="2BE975AE" w14:textId="77777777" w:rsidR="00AB74E5" w:rsidRDefault="00AB74E5" w:rsidP="00B91DD7">
            <w:r>
              <w:t>#003366</w:t>
            </w:r>
          </w:p>
        </w:tc>
        <w:tc>
          <w:tcPr>
            <w:tcW w:w="2880" w:type="dxa"/>
            <w:shd w:val="clear" w:color="auto" w:fill="003366"/>
          </w:tcPr>
          <w:p w14:paraId="365462D0" w14:textId="77777777" w:rsidR="00AB74E5" w:rsidRDefault="00AB74E5" w:rsidP="00B91DD7"/>
        </w:tc>
      </w:tr>
      <w:tr w:rsidR="00AB74E5" w14:paraId="58422F13" w14:textId="77777777" w:rsidTr="00B91DD7">
        <w:tc>
          <w:tcPr>
            <w:tcW w:w="2880" w:type="dxa"/>
          </w:tcPr>
          <w:p w14:paraId="12CF827C" w14:textId="77777777" w:rsidR="00AB74E5" w:rsidRDefault="00AB74E5" w:rsidP="00B91DD7">
            <w:r>
              <w:t>Azul Real</w:t>
            </w:r>
          </w:p>
        </w:tc>
        <w:tc>
          <w:tcPr>
            <w:tcW w:w="2880" w:type="dxa"/>
          </w:tcPr>
          <w:p w14:paraId="3DCD8B71" w14:textId="77777777" w:rsidR="00AB74E5" w:rsidRDefault="00AB74E5" w:rsidP="00B91DD7">
            <w:r>
              <w:t>#4169E1</w:t>
            </w:r>
          </w:p>
        </w:tc>
        <w:tc>
          <w:tcPr>
            <w:tcW w:w="2880" w:type="dxa"/>
            <w:shd w:val="clear" w:color="auto" w:fill="4169E1"/>
          </w:tcPr>
          <w:p w14:paraId="116B30F7" w14:textId="77777777" w:rsidR="00AB74E5" w:rsidRDefault="00AB74E5" w:rsidP="00B91DD7"/>
        </w:tc>
      </w:tr>
      <w:tr w:rsidR="00AB74E5" w14:paraId="7D3AB986" w14:textId="77777777" w:rsidTr="00B91DD7">
        <w:tc>
          <w:tcPr>
            <w:tcW w:w="2880" w:type="dxa"/>
          </w:tcPr>
          <w:p w14:paraId="7E14C058" w14:textId="77777777" w:rsidR="00AB74E5" w:rsidRDefault="00AB74E5" w:rsidP="00B91DD7">
            <w:r>
              <w:t>Azul Céu (Sky Blue)</w:t>
            </w:r>
          </w:p>
        </w:tc>
        <w:tc>
          <w:tcPr>
            <w:tcW w:w="2880" w:type="dxa"/>
          </w:tcPr>
          <w:p w14:paraId="7D23E501" w14:textId="77777777" w:rsidR="00AB74E5" w:rsidRDefault="00AB74E5" w:rsidP="00B91DD7">
            <w:r>
              <w:t>#87CEEB</w:t>
            </w:r>
          </w:p>
        </w:tc>
        <w:tc>
          <w:tcPr>
            <w:tcW w:w="2880" w:type="dxa"/>
            <w:shd w:val="clear" w:color="auto" w:fill="87CEEB"/>
          </w:tcPr>
          <w:p w14:paraId="65154D13" w14:textId="77777777" w:rsidR="00AB74E5" w:rsidRDefault="00AB74E5" w:rsidP="00B91DD7"/>
        </w:tc>
      </w:tr>
      <w:tr w:rsidR="00AB74E5" w14:paraId="3F3B967E" w14:textId="77777777" w:rsidTr="00B91DD7">
        <w:tc>
          <w:tcPr>
            <w:tcW w:w="2880" w:type="dxa"/>
          </w:tcPr>
          <w:p w14:paraId="50EC51E6" w14:textId="77777777" w:rsidR="00AB74E5" w:rsidRDefault="00AB74E5" w:rsidP="00B91DD7">
            <w:r>
              <w:t>Azul Dodger</w:t>
            </w:r>
          </w:p>
        </w:tc>
        <w:tc>
          <w:tcPr>
            <w:tcW w:w="2880" w:type="dxa"/>
          </w:tcPr>
          <w:p w14:paraId="150EC717" w14:textId="77777777" w:rsidR="00AB74E5" w:rsidRDefault="00AB74E5" w:rsidP="00B91DD7">
            <w:r>
              <w:t>#1E90FF</w:t>
            </w:r>
          </w:p>
        </w:tc>
        <w:tc>
          <w:tcPr>
            <w:tcW w:w="2880" w:type="dxa"/>
            <w:shd w:val="clear" w:color="auto" w:fill="1E90FF"/>
          </w:tcPr>
          <w:p w14:paraId="72F86B5C" w14:textId="77777777" w:rsidR="00AB74E5" w:rsidRDefault="00AB74E5" w:rsidP="00B91DD7"/>
        </w:tc>
      </w:tr>
      <w:tr w:rsidR="00AB74E5" w14:paraId="6422123A" w14:textId="77777777" w:rsidTr="00B91DD7">
        <w:tc>
          <w:tcPr>
            <w:tcW w:w="2880" w:type="dxa"/>
          </w:tcPr>
          <w:p w14:paraId="6C09332B" w14:textId="77777777" w:rsidR="00AB74E5" w:rsidRDefault="00AB74E5" w:rsidP="00B91DD7">
            <w:r>
              <w:t xml:space="preserve">Azul </w:t>
            </w:r>
            <w:proofErr w:type="spellStart"/>
            <w:r>
              <w:t>Escuro</w:t>
            </w:r>
            <w:proofErr w:type="spellEnd"/>
          </w:p>
        </w:tc>
        <w:tc>
          <w:tcPr>
            <w:tcW w:w="2880" w:type="dxa"/>
          </w:tcPr>
          <w:p w14:paraId="37FCD8D4" w14:textId="77777777" w:rsidR="00AB74E5" w:rsidRDefault="00AB74E5" w:rsidP="00B91DD7">
            <w:r>
              <w:t>#00008B</w:t>
            </w:r>
          </w:p>
        </w:tc>
        <w:tc>
          <w:tcPr>
            <w:tcW w:w="2880" w:type="dxa"/>
            <w:shd w:val="clear" w:color="auto" w:fill="00008B"/>
          </w:tcPr>
          <w:p w14:paraId="7A171F8B" w14:textId="77777777" w:rsidR="00AB74E5" w:rsidRDefault="00AB74E5" w:rsidP="00B91DD7"/>
        </w:tc>
      </w:tr>
      <w:tr w:rsidR="00AB74E5" w14:paraId="524DE34D" w14:textId="77777777" w:rsidTr="00B91DD7">
        <w:tc>
          <w:tcPr>
            <w:tcW w:w="2880" w:type="dxa"/>
          </w:tcPr>
          <w:p w14:paraId="0A22294B" w14:textId="77777777" w:rsidR="00AB74E5" w:rsidRDefault="00AB74E5" w:rsidP="00B91DD7">
            <w:r>
              <w:lastRenderedPageBreak/>
              <w:t xml:space="preserve">Azul </w:t>
            </w:r>
            <w:proofErr w:type="spellStart"/>
            <w:r>
              <w:t>Médio</w:t>
            </w:r>
            <w:proofErr w:type="spellEnd"/>
          </w:p>
        </w:tc>
        <w:tc>
          <w:tcPr>
            <w:tcW w:w="2880" w:type="dxa"/>
          </w:tcPr>
          <w:p w14:paraId="5B96DD23" w14:textId="77777777" w:rsidR="00AB74E5" w:rsidRDefault="00AB74E5" w:rsidP="00B91DD7">
            <w:r>
              <w:t>#0000CD</w:t>
            </w:r>
          </w:p>
        </w:tc>
        <w:tc>
          <w:tcPr>
            <w:tcW w:w="2880" w:type="dxa"/>
            <w:shd w:val="clear" w:color="auto" w:fill="0000CD"/>
          </w:tcPr>
          <w:p w14:paraId="45AE7F13" w14:textId="77777777" w:rsidR="00AB74E5" w:rsidRDefault="00AB74E5" w:rsidP="00B91DD7"/>
        </w:tc>
      </w:tr>
      <w:tr w:rsidR="00AB74E5" w14:paraId="3957869B" w14:textId="77777777" w:rsidTr="00B91DD7">
        <w:tc>
          <w:tcPr>
            <w:tcW w:w="2880" w:type="dxa"/>
          </w:tcPr>
          <w:p w14:paraId="1115F44A" w14:textId="77777777" w:rsidR="00AB74E5" w:rsidRDefault="00AB74E5" w:rsidP="00B91DD7">
            <w:r>
              <w:t xml:space="preserve">Azul </w:t>
            </w:r>
            <w:proofErr w:type="spellStart"/>
            <w:r>
              <w:t>Elétrico</w:t>
            </w:r>
            <w:proofErr w:type="spellEnd"/>
          </w:p>
        </w:tc>
        <w:tc>
          <w:tcPr>
            <w:tcW w:w="2880" w:type="dxa"/>
          </w:tcPr>
          <w:p w14:paraId="12498344" w14:textId="77777777" w:rsidR="00AB74E5" w:rsidRDefault="00AB74E5" w:rsidP="00B91DD7">
            <w:r>
              <w:t>#00FFFF</w:t>
            </w:r>
          </w:p>
        </w:tc>
        <w:tc>
          <w:tcPr>
            <w:tcW w:w="2880" w:type="dxa"/>
            <w:shd w:val="clear" w:color="auto" w:fill="00FFFF"/>
          </w:tcPr>
          <w:p w14:paraId="293D8D03" w14:textId="77777777" w:rsidR="00AB74E5" w:rsidRDefault="00AB74E5" w:rsidP="00B91DD7"/>
        </w:tc>
      </w:tr>
      <w:tr w:rsidR="00AB74E5" w14:paraId="6818BA23" w14:textId="77777777" w:rsidTr="00B91DD7">
        <w:tc>
          <w:tcPr>
            <w:tcW w:w="2880" w:type="dxa"/>
          </w:tcPr>
          <w:p w14:paraId="6DD3ABF7" w14:textId="77777777" w:rsidR="00AB74E5" w:rsidRDefault="00AB74E5" w:rsidP="00B91DD7">
            <w:r>
              <w:t xml:space="preserve">Azul </w:t>
            </w:r>
            <w:proofErr w:type="spellStart"/>
            <w:r>
              <w:t>Petróleo</w:t>
            </w:r>
            <w:proofErr w:type="spellEnd"/>
          </w:p>
        </w:tc>
        <w:tc>
          <w:tcPr>
            <w:tcW w:w="2880" w:type="dxa"/>
          </w:tcPr>
          <w:p w14:paraId="6C7923C1" w14:textId="77777777" w:rsidR="00AB74E5" w:rsidRDefault="00AB74E5" w:rsidP="00B91DD7">
            <w:r>
              <w:t>#004B66</w:t>
            </w:r>
          </w:p>
        </w:tc>
        <w:tc>
          <w:tcPr>
            <w:tcW w:w="2880" w:type="dxa"/>
            <w:shd w:val="clear" w:color="auto" w:fill="004B66"/>
          </w:tcPr>
          <w:p w14:paraId="7E5D9B38" w14:textId="77777777" w:rsidR="00AB74E5" w:rsidRDefault="00AB74E5" w:rsidP="00B91DD7"/>
        </w:tc>
      </w:tr>
      <w:tr w:rsidR="00AB74E5" w14:paraId="2ED290AC" w14:textId="77777777" w:rsidTr="00B91DD7">
        <w:tc>
          <w:tcPr>
            <w:tcW w:w="2880" w:type="dxa"/>
          </w:tcPr>
          <w:p w14:paraId="17A9C83A" w14:textId="77777777" w:rsidR="00AB74E5" w:rsidRDefault="00AB74E5" w:rsidP="00B91DD7">
            <w:r>
              <w:t xml:space="preserve">Azul </w:t>
            </w:r>
            <w:proofErr w:type="spellStart"/>
            <w:r>
              <w:t>Aço</w:t>
            </w:r>
            <w:proofErr w:type="spellEnd"/>
            <w:r>
              <w:t xml:space="preserve"> (Steel Blue)</w:t>
            </w:r>
          </w:p>
        </w:tc>
        <w:tc>
          <w:tcPr>
            <w:tcW w:w="2880" w:type="dxa"/>
          </w:tcPr>
          <w:p w14:paraId="6773280B" w14:textId="77777777" w:rsidR="00AB74E5" w:rsidRDefault="00AB74E5" w:rsidP="00B91DD7">
            <w:r>
              <w:t>#4682B4</w:t>
            </w:r>
          </w:p>
        </w:tc>
        <w:tc>
          <w:tcPr>
            <w:tcW w:w="2880" w:type="dxa"/>
            <w:shd w:val="clear" w:color="auto" w:fill="4682B4"/>
          </w:tcPr>
          <w:p w14:paraId="47D41912" w14:textId="77777777" w:rsidR="00AB74E5" w:rsidRDefault="00AB74E5" w:rsidP="00B91DD7"/>
        </w:tc>
      </w:tr>
      <w:tr w:rsidR="00AB74E5" w14:paraId="47BC7A9A" w14:textId="77777777" w:rsidTr="00B91DD7">
        <w:tc>
          <w:tcPr>
            <w:tcW w:w="2880" w:type="dxa"/>
          </w:tcPr>
          <w:p w14:paraId="5F04D4C0" w14:textId="77777777" w:rsidR="00AB74E5" w:rsidRDefault="00AB74E5" w:rsidP="00B91DD7">
            <w:r>
              <w:t xml:space="preserve">Azul </w:t>
            </w:r>
            <w:proofErr w:type="spellStart"/>
            <w:r>
              <w:t>Cobalto</w:t>
            </w:r>
            <w:proofErr w:type="spellEnd"/>
          </w:p>
        </w:tc>
        <w:tc>
          <w:tcPr>
            <w:tcW w:w="2880" w:type="dxa"/>
          </w:tcPr>
          <w:p w14:paraId="5762A16A" w14:textId="77777777" w:rsidR="00AB74E5" w:rsidRDefault="00AB74E5" w:rsidP="00B91DD7">
            <w:r>
              <w:t>#0047AB</w:t>
            </w:r>
          </w:p>
        </w:tc>
        <w:tc>
          <w:tcPr>
            <w:tcW w:w="2880" w:type="dxa"/>
            <w:shd w:val="clear" w:color="auto" w:fill="0047AB"/>
          </w:tcPr>
          <w:p w14:paraId="7DD74D46" w14:textId="77777777" w:rsidR="00AB74E5" w:rsidRDefault="00AB74E5" w:rsidP="00B91DD7"/>
        </w:tc>
      </w:tr>
      <w:tr w:rsidR="00AB74E5" w14:paraId="3978ED83" w14:textId="77777777" w:rsidTr="00B91DD7">
        <w:tc>
          <w:tcPr>
            <w:tcW w:w="2880" w:type="dxa"/>
          </w:tcPr>
          <w:p w14:paraId="24B84FAC" w14:textId="77777777" w:rsidR="00AB74E5" w:rsidRDefault="00AB74E5" w:rsidP="00B91DD7">
            <w:r>
              <w:t xml:space="preserve">Azul de </w:t>
            </w:r>
            <w:proofErr w:type="spellStart"/>
            <w:r>
              <w:t>Prússia</w:t>
            </w:r>
            <w:proofErr w:type="spellEnd"/>
          </w:p>
        </w:tc>
        <w:tc>
          <w:tcPr>
            <w:tcW w:w="2880" w:type="dxa"/>
          </w:tcPr>
          <w:p w14:paraId="4DD53846" w14:textId="77777777" w:rsidR="00AB74E5" w:rsidRDefault="00AB74E5" w:rsidP="00B91DD7">
            <w:r>
              <w:t>#003153</w:t>
            </w:r>
          </w:p>
        </w:tc>
        <w:tc>
          <w:tcPr>
            <w:tcW w:w="2880" w:type="dxa"/>
            <w:shd w:val="clear" w:color="auto" w:fill="003153"/>
          </w:tcPr>
          <w:p w14:paraId="07DCB784" w14:textId="77777777" w:rsidR="00AB74E5" w:rsidRDefault="00AB74E5" w:rsidP="00B91DD7"/>
        </w:tc>
      </w:tr>
      <w:tr w:rsidR="00AB74E5" w14:paraId="773D6355" w14:textId="77777777" w:rsidTr="00B91DD7">
        <w:tc>
          <w:tcPr>
            <w:tcW w:w="2880" w:type="dxa"/>
          </w:tcPr>
          <w:p w14:paraId="6F3C9B05" w14:textId="77777777" w:rsidR="00AB74E5" w:rsidRDefault="00AB74E5" w:rsidP="00B91DD7">
            <w:r>
              <w:t>Azul Tiffany</w:t>
            </w:r>
          </w:p>
        </w:tc>
        <w:tc>
          <w:tcPr>
            <w:tcW w:w="2880" w:type="dxa"/>
          </w:tcPr>
          <w:p w14:paraId="03140642" w14:textId="77777777" w:rsidR="00AB74E5" w:rsidRDefault="00AB74E5" w:rsidP="00B91DD7">
            <w:r>
              <w:t>#0ABAB5</w:t>
            </w:r>
          </w:p>
        </w:tc>
        <w:tc>
          <w:tcPr>
            <w:tcW w:w="2880" w:type="dxa"/>
            <w:shd w:val="clear" w:color="auto" w:fill="0ABAB5"/>
          </w:tcPr>
          <w:p w14:paraId="3240B3C5" w14:textId="77777777" w:rsidR="00AB74E5" w:rsidRDefault="00AB74E5" w:rsidP="00B91DD7"/>
        </w:tc>
      </w:tr>
      <w:tr w:rsidR="00AB74E5" w14:paraId="536A71B9" w14:textId="77777777" w:rsidTr="00B91DD7">
        <w:tc>
          <w:tcPr>
            <w:tcW w:w="2880" w:type="dxa"/>
          </w:tcPr>
          <w:p w14:paraId="0918B1C3" w14:textId="77777777" w:rsidR="00AB74E5" w:rsidRDefault="00AB74E5" w:rsidP="00B91DD7">
            <w:r>
              <w:t>Azul Gelo (Ice Blue)</w:t>
            </w:r>
          </w:p>
        </w:tc>
        <w:tc>
          <w:tcPr>
            <w:tcW w:w="2880" w:type="dxa"/>
          </w:tcPr>
          <w:p w14:paraId="13683F50" w14:textId="77777777" w:rsidR="00AB74E5" w:rsidRDefault="00AB74E5" w:rsidP="00B91DD7">
            <w:r>
              <w:t>#AFEEEE</w:t>
            </w:r>
          </w:p>
        </w:tc>
        <w:tc>
          <w:tcPr>
            <w:tcW w:w="2880" w:type="dxa"/>
            <w:shd w:val="clear" w:color="auto" w:fill="AFEEEE"/>
          </w:tcPr>
          <w:p w14:paraId="21519FC1" w14:textId="77777777" w:rsidR="00AB74E5" w:rsidRDefault="00AB74E5" w:rsidP="00B91DD7"/>
        </w:tc>
      </w:tr>
      <w:tr w:rsidR="00AB74E5" w14:paraId="09237D84" w14:textId="77777777" w:rsidTr="00B91DD7">
        <w:tc>
          <w:tcPr>
            <w:tcW w:w="2880" w:type="dxa"/>
          </w:tcPr>
          <w:p w14:paraId="3599B268" w14:textId="77777777" w:rsidR="00AB74E5" w:rsidRDefault="00AB74E5" w:rsidP="00B91DD7">
            <w:r>
              <w:t xml:space="preserve">Azul </w:t>
            </w:r>
            <w:proofErr w:type="spellStart"/>
            <w:r>
              <w:t>Bebé</w:t>
            </w:r>
            <w:proofErr w:type="spellEnd"/>
            <w:r>
              <w:t xml:space="preserve"> (Baby Blue)</w:t>
            </w:r>
          </w:p>
        </w:tc>
        <w:tc>
          <w:tcPr>
            <w:tcW w:w="2880" w:type="dxa"/>
          </w:tcPr>
          <w:p w14:paraId="645DFE58" w14:textId="77777777" w:rsidR="00AB74E5" w:rsidRDefault="00AB74E5" w:rsidP="00B91DD7">
            <w:r>
              <w:t>#BFEFFF</w:t>
            </w:r>
          </w:p>
        </w:tc>
        <w:tc>
          <w:tcPr>
            <w:tcW w:w="2880" w:type="dxa"/>
            <w:shd w:val="clear" w:color="auto" w:fill="BFEFFF"/>
          </w:tcPr>
          <w:p w14:paraId="04F36983" w14:textId="77777777" w:rsidR="00AB74E5" w:rsidRDefault="00AB74E5" w:rsidP="00B91DD7"/>
        </w:tc>
      </w:tr>
      <w:tr w:rsidR="00AB74E5" w14:paraId="6FEE80B3" w14:textId="77777777" w:rsidTr="00B91DD7">
        <w:tc>
          <w:tcPr>
            <w:tcW w:w="2880" w:type="dxa"/>
          </w:tcPr>
          <w:p w14:paraId="3192E9E6" w14:textId="77777777" w:rsidR="00AB74E5" w:rsidRDefault="00AB74E5" w:rsidP="00B91DD7">
            <w:r>
              <w:t>Azul Profundo (Deep Blue)</w:t>
            </w:r>
          </w:p>
        </w:tc>
        <w:tc>
          <w:tcPr>
            <w:tcW w:w="2880" w:type="dxa"/>
          </w:tcPr>
          <w:p w14:paraId="6C23F831" w14:textId="77777777" w:rsidR="00AB74E5" w:rsidRDefault="00AB74E5" w:rsidP="00B91DD7">
            <w:r>
              <w:t>#002147</w:t>
            </w:r>
          </w:p>
        </w:tc>
        <w:tc>
          <w:tcPr>
            <w:tcW w:w="2880" w:type="dxa"/>
            <w:shd w:val="clear" w:color="auto" w:fill="002147"/>
          </w:tcPr>
          <w:p w14:paraId="3AF54F43" w14:textId="77777777" w:rsidR="00AB74E5" w:rsidRDefault="00AB74E5" w:rsidP="00B91DD7"/>
        </w:tc>
      </w:tr>
      <w:tr w:rsidR="00AB74E5" w14:paraId="65C1AE55" w14:textId="77777777" w:rsidTr="00B91DD7">
        <w:tc>
          <w:tcPr>
            <w:tcW w:w="2880" w:type="dxa"/>
          </w:tcPr>
          <w:p w14:paraId="2BCC382F" w14:textId="77777777" w:rsidR="00AB74E5" w:rsidRDefault="00AB74E5" w:rsidP="00B91DD7">
            <w:r>
              <w:t xml:space="preserve">Azul </w:t>
            </w:r>
            <w:proofErr w:type="spellStart"/>
            <w:r>
              <w:t>Ardosia</w:t>
            </w:r>
            <w:proofErr w:type="spellEnd"/>
            <w:r>
              <w:t xml:space="preserve"> (Slate Blue)</w:t>
            </w:r>
          </w:p>
        </w:tc>
        <w:tc>
          <w:tcPr>
            <w:tcW w:w="2880" w:type="dxa"/>
          </w:tcPr>
          <w:p w14:paraId="54941EF1" w14:textId="77777777" w:rsidR="00AB74E5" w:rsidRDefault="00AB74E5" w:rsidP="00B91DD7">
            <w:r>
              <w:t>#6A5ACD</w:t>
            </w:r>
          </w:p>
        </w:tc>
        <w:tc>
          <w:tcPr>
            <w:tcW w:w="2880" w:type="dxa"/>
            <w:shd w:val="clear" w:color="auto" w:fill="6A5ACD"/>
          </w:tcPr>
          <w:p w14:paraId="5173E269" w14:textId="77777777" w:rsidR="00AB74E5" w:rsidRDefault="00AB74E5" w:rsidP="00B91DD7"/>
        </w:tc>
      </w:tr>
      <w:tr w:rsidR="00AB74E5" w14:paraId="2CF0DD77" w14:textId="77777777" w:rsidTr="00B91DD7">
        <w:tc>
          <w:tcPr>
            <w:tcW w:w="2880" w:type="dxa"/>
          </w:tcPr>
          <w:p w14:paraId="5249EB10" w14:textId="77777777" w:rsidR="00AB74E5" w:rsidRDefault="00AB74E5" w:rsidP="00B91DD7">
            <w:r>
              <w:t xml:space="preserve">Azul </w:t>
            </w:r>
            <w:proofErr w:type="spellStart"/>
            <w:r>
              <w:t>Turquesa</w:t>
            </w:r>
            <w:proofErr w:type="spellEnd"/>
          </w:p>
        </w:tc>
        <w:tc>
          <w:tcPr>
            <w:tcW w:w="2880" w:type="dxa"/>
          </w:tcPr>
          <w:p w14:paraId="78CBAC23" w14:textId="77777777" w:rsidR="00AB74E5" w:rsidRDefault="00AB74E5" w:rsidP="00B91DD7">
            <w:r>
              <w:t>#40E0D0</w:t>
            </w:r>
          </w:p>
        </w:tc>
        <w:tc>
          <w:tcPr>
            <w:tcW w:w="2880" w:type="dxa"/>
            <w:shd w:val="clear" w:color="auto" w:fill="40E0D0"/>
          </w:tcPr>
          <w:p w14:paraId="3897A710" w14:textId="77777777" w:rsidR="00AB74E5" w:rsidRDefault="00AB74E5" w:rsidP="00B91DD7"/>
        </w:tc>
      </w:tr>
    </w:tbl>
    <w:p w14:paraId="2F6CF11A" w14:textId="77777777" w:rsidR="00AB74E5" w:rsidRDefault="00AB74E5" w:rsidP="00AB74E5"/>
    <w:p w14:paraId="0407D73C" w14:textId="3BD8D15E" w:rsidR="003F68B4" w:rsidRDefault="003F68B4"/>
    <w:sectPr w:rsidR="003F6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68B4"/>
    <w:rsid w:val="005B5A58"/>
    <w:rsid w:val="0063677C"/>
    <w:rsid w:val="0078390B"/>
    <w:rsid w:val="00AA1D8D"/>
    <w:rsid w:val="00AB74E5"/>
    <w:rsid w:val="00B47730"/>
    <w:rsid w:val="00CB0664"/>
    <w:rsid w:val="00EB2E37"/>
    <w:rsid w:val="00F011A6"/>
    <w:rsid w:val="00FA71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C2A590"/>
  <w14:defaultImageDpi w14:val="300"/>
  <w15:docId w15:val="{76B04CA4-4FE7-4470-94E5-FEFEFE1B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Albano Da Costa Lopes</cp:lastModifiedBy>
  <cp:revision>6</cp:revision>
  <dcterms:created xsi:type="dcterms:W3CDTF">2025-06-13T22:21:00Z</dcterms:created>
  <dcterms:modified xsi:type="dcterms:W3CDTF">2025-06-18T21:45:00Z</dcterms:modified>
  <cp:category/>
</cp:coreProperties>
</file>